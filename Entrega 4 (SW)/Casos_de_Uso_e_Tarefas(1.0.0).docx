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9AB5F" w14:textId="77777777" w:rsidR="00A67110" w:rsidRDefault="00332F7D">
      <w:pPr>
        <w:pStyle w:val="Ttulo"/>
      </w:pPr>
      <w:r>
        <w:t>Casos de Uso e Tarefas</w:t>
      </w:r>
    </w:p>
    <w:p w14:paraId="6D4047EE" w14:textId="77777777" w:rsidR="00A67110" w:rsidRDefault="00332F7D">
      <w:pPr>
        <w:pStyle w:val="Ttulo2"/>
      </w:pPr>
      <w:r>
        <w:t>Identificação: UC-01 e TAREFA-01: Acessar o aplicativo (Governo)</w:t>
      </w:r>
    </w:p>
    <w:p w14:paraId="56146F4B" w14:textId="77777777" w:rsidR="00A67110" w:rsidRDefault="00332F7D">
      <w:r>
        <w:rPr>
          <w:b/>
        </w:rPr>
        <w:t xml:space="preserve">Função: </w:t>
      </w:r>
      <w:r>
        <w:t>Acessar o aplicativo com as credenciais governamentais</w:t>
      </w:r>
    </w:p>
    <w:p w14:paraId="68FE7792" w14:textId="77777777" w:rsidR="00A67110" w:rsidRDefault="00332F7D">
      <w:r>
        <w:rPr>
          <w:b/>
        </w:rPr>
        <w:t xml:space="preserve">Atores: </w:t>
      </w:r>
      <w:r>
        <w:t>Governo , Aplicativo, API (gov.br)</w:t>
      </w:r>
    </w:p>
    <w:p w14:paraId="053E0864" w14:textId="77777777" w:rsidR="00A67110" w:rsidRDefault="00332F7D">
      <w:r>
        <w:rPr>
          <w:b/>
        </w:rPr>
        <w:t xml:space="preserve">Pré-condição: </w:t>
      </w:r>
      <w:r>
        <w:t xml:space="preserve">Possuir uma conta gov.br com </w:t>
      </w:r>
      <w:r>
        <w:t>credenciais governamentais</w:t>
      </w:r>
    </w:p>
    <w:p w14:paraId="37D48A78" w14:textId="77777777" w:rsidR="00A67110" w:rsidRDefault="00332F7D">
      <w:r>
        <w:rPr>
          <w:b/>
        </w:rPr>
        <w:t xml:space="preserve">Pós-condição: </w:t>
      </w:r>
      <w:r>
        <w:t>Acesso ao aplicativo com a interface de coleta</w:t>
      </w:r>
    </w:p>
    <w:p w14:paraId="4EADD3C0" w14:textId="77777777" w:rsidR="004E6FC7" w:rsidRDefault="00332F7D">
      <w:pPr>
        <w:rPr>
          <w:b/>
        </w:rPr>
      </w:pPr>
      <w:r>
        <w:rPr>
          <w:b/>
        </w:rPr>
        <w:t>Fluxo Principal:</w:t>
      </w:r>
    </w:p>
    <w:p w14:paraId="6FD0E286" w14:textId="7AFCC8BC" w:rsidR="00A67110" w:rsidRDefault="00332F7D">
      <w:r>
        <w:rPr>
          <w:b/>
        </w:rPr>
        <w:t xml:space="preserve"> </w:t>
      </w:r>
      <w:r>
        <w:t>1- O usuário governamental instala e acessa o aplicativo.</w:t>
      </w:r>
      <w:r>
        <w:br/>
        <w:t>2 - O aplicativo solicitará o login através do gov.br.</w:t>
      </w:r>
      <w:r>
        <w:br/>
        <w:t>3 - O usuário governamental clica no b</w:t>
      </w:r>
      <w:r>
        <w:t>otão gov.br e acessara a API do gov.br</w:t>
      </w:r>
      <w:r>
        <w:br/>
        <w:t>4 - O usuário governamental será redirecionado para uma janela da API gov.br e inserirá suas credenciais.</w:t>
      </w:r>
      <w:r>
        <w:br/>
        <w:t>5 - Após inserir login e senha a API validará com o servidor gov.br</w:t>
      </w:r>
      <w:r>
        <w:br/>
        <w:t>6 - Assim que validado a API gov.br fornece</w:t>
      </w:r>
      <w:r>
        <w:t>rá informações ao aplicativo (nome, sobrenome , CPF).</w:t>
      </w:r>
      <w:r>
        <w:br/>
        <w:t>7- O sistema providenciará acesso ao usuário governamental apenas para a interface de realizar coleta.</w:t>
      </w:r>
    </w:p>
    <w:p w14:paraId="3B8F3314" w14:textId="77777777" w:rsidR="00A67110" w:rsidRDefault="00332F7D">
      <w:r>
        <w:rPr>
          <w:b/>
        </w:rPr>
        <w:t xml:space="preserve">Fluxo Alternativo: </w:t>
      </w:r>
      <w:r>
        <w:t>-</w:t>
      </w:r>
    </w:p>
    <w:p w14:paraId="7FA75E9A" w14:textId="7AAEFA6C" w:rsidR="00A67110" w:rsidRDefault="00332F7D">
      <w:r>
        <w:rPr>
          <w:b/>
        </w:rPr>
        <w:t xml:space="preserve">Fluxo de Exceção: </w:t>
      </w:r>
      <w:r>
        <w:t>5.1 - A API gov.br não encontrou essas credenciais na base d</w:t>
      </w:r>
      <w:r>
        <w:t>e dados governamentais ou as credenciais não são de usuário governamental</w:t>
      </w:r>
    </w:p>
    <w:p w14:paraId="51A04684" w14:textId="0CBE0A40" w:rsidR="004E6FC7" w:rsidRPr="004E6FC7" w:rsidRDefault="004E6FC7" w:rsidP="004E6FC7">
      <w:pPr>
        <w:pStyle w:val="Ttulo2"/>
      </w:pPr>
      <w:r>
        <w:t xml:space="preserve">Identificação: </w:t>
      </w:r>
      <w:r w:rsidRPr="004E6FC7">
        <w:t>UC- 02 e TAREFA-02: Solicitar coleta</w:t>
      </w:r>
    </w:p>
    <w:p w14:paraId="67343AA8" w14:textId="62C565B5" w:rsidR="004E6FC7" w:rsidRDefault="004E6FC7" w:rsidP="004E6FC7">
      <w:r>
        <w:rPr>
          <w:b/>
        </w:rPr>
        <w:t xml:space="preserve">Função: </w:t>
      </w:r>
      <w:r w:rsidRPr="004E6FC7">
        <w:t>Realizar uma solicitação customizada de coleta de lixo</w:t>
      </w:r>
      <w:r>
        <w:t>.</w:t>
      </w:r>
    </w:p>
    <w:p w14:paraId="59BB3963" w14:textId="646DC903" w:rsidR="004E6FC7" w:rsidRDefault="004E6FC7" w:rsidP="004E6FC7">
      <w:r>
        <w:rPr>
          <w:b/>
        </w:rPr>
        <w:t xml:space="preserve">Atores: </w:t>
      </w:r>
      <w:r w:rsidRPr="004E6FC7">
        <w:t>Governo , Aplicativo</w:t>
      </w:r>
      <w:r>
        <w:t>.</w:t>
      </w:r>
    </w:p>
    <w:p w14:paraId="7E957C8D" w14:textId="7ADBFC5F" w:rsidR="004E6FC7" w:rsidRDefault="004E6FC7" w:rsidP="004E6FC7">
      <w:r>
        <w:rPr>
          <w:b/>
        </w:rPr>
        <w:t xml:space="preserve">Pré-condição: </w:t>
      </w:r>
      <w:r w:rsidRPr="004E6FC7">
        <w:t>Acesso ao aplicativo com credenciais governamentais</w:t>
      </w:r>
      <w:r>
        <w:t>.</w:t>
      </w:r>
    </w:p>
    <w:p w14:paraId="47D83B83" w14:textId="58C5AFA4" w:rsidR="004E6FC7" w:rsidRDefault="004E6FC7" w:rsidP="004E6FC7">
      <w:r>
        <w:rPr>
          <w:b/>
        </w:rPr>
        <w:t xml:space="preserve">Pós-condição: </w:t>
      </w:r>
      <w:r>
        <w:t>-</w:t>
      </w:r>
    </w:p>
    <w:p w14:paraId="34621778" w14:textId="77777777" w:rsidR="004E6FC7" w:rsidRDefault="004E6FC7" w:rsidP="004E6FC7">
      <w:pPr>
        <w:rPr>
          <w:b/>
        </w:rPr>
      </w:pPr>
      <w:r>
        <w:rPr>
          <w:b/>
        </w:rPr>
        <w:t xml:space="preserve">Fluxo Principal: </w:t>
      </w:r>
    </w:p>
    <w:p w14:paraId="5A0C8364" w14:textId="1D39258B" w:rsidR="004E6FC7" w:rsidRDefault="004E6FC7" w:rsidP="004E6FC7">
      <w:r w:rsidRPr="004E6FC7">
        <w:t>1 - O usuário governamental acessa a interface " solicitar coleta ".</w:t>
      </w:r>
    </w:p>
    <w:p w14:paraId="153A5C8A" w14:textId="77777777" w:rsidR="004E6FC7" w:rsidRDefault="004E6FC7" w:rsidP="004E6FC7">
      <w:r w:rsidRPr="004E6FC7">
        <w:t xml:space="preserve"> </w:t>
      </w:r>
      <w:r>
        <w:t xml:space="preserve">2 </w:t>
      </w:r>
      <w:r w:rsidRPr="004E6FC7">
        <w:t xml:space="preserve">- O aplicativo enviará um formulário de coleta com alternativas de customização (tipo de lixo, região, destino , etc...) e número de celular do coletor </w:t>
      </w:r>
      <w:r>
        <w:t>.</w:t>
      </w:r>
    </w:p>
    <w:p w14:paraId="2061A9F7" w14:textId="77777777" w:rsidR="004E6FC7" w:rsidRDefault="004E6FC7" w:rsidP="004E6FC7">
      <w:r w:rsidRPr="004E6FC7">
        <w:t xml:space="preserve">3 - O usuário governamental preenche e envia o formulário. </w:t>
      </w:r>
    </w:p>
    <w:p w14:paraId="4D6FE808" w14:textId="5DC231B6" w:rsidR="004E6FC7" w:rsidRDefault="004E6FC7" w:rsidP="004E6FC7">
      <w:r w:rsidRPr="004E6FC7">
        <w:lastRenderedPageBreak/>
        <w:t xml:space="preserve">4 - O aplicativo verifica se todos os dados foram inseridos. </w:t>
      </w:r>
    </w:p>
    <w:p w14:paraId="592553C5" w14:textId="4CF8AB99" w:rsidR="004E6FC7" w:rsidRDefault="004E6FC7" w:rsidP="004E6FC7">
      <w:r>
        <w:rPr>
          <w:b/>
        </w:rPr>
        <w:t xml:space="preserve">Fluxo Alternativo: </w:t>
      </w:r>
      <w:r w:rsidRPr="004E6FC7">
        <w:t>4.1 - O aplicativo verifica que há campos faltando no formulário e não permite o envio o formulário até que o usuário governamental preencha todos os campos</w:t>
      </w:r>
      <w:r>
        <w:t>.</w:t>
      </w:r>
    </w:p>
    <w:p w14:paraId="080B96BE" w14:textId="6095B0ED" w:rsidR="004E6FC7" w:rsidRDefault="004E6FC7" w:rsidP="004E6FC7">
      <w:r>
        <w:rPr>
          <w:b/>
        </w:rPr>
        <w:t xml:space="preserve">Fluxo de Exceção: </w:t>
      </w:r>
      <w:r w:rsidRPr="004E6FC7">
        <w:t>-</w:t>
      </w:r>
    </w:p>
    <w:p w14:paraId="3CA80B2A" w14:textId="1C67BC2D" w:rsidR="004E6FC7" w:rsidRPr="004E6FC7" w:rsidRDefault="004E6FC7" w:rsidP="004E6FC7">
      <w:pPr>
        <w:pStyle w:val="Ttulo2"/>
      </w:pPr>
      <w:r>
        <w:t xml:space="preserve">Identificação: </w:t>
      </w:r>
      <w:r w:rsidRPr="004E6FC7">
        <w:t>UC - 03 e TAREFA-03: Compilar parâmetros</w:t>
      </w:r>
    </w:p>
    <w:p w14:paraId="15C11856" w14:textId="54228FEF" w:rsidR="004E6FC7" w:rsidRDefault="004E6FC7" w:rsidP="004E6FC7">
      <w:r>
        <w:rPr>
          <w:b/>
        </w:rPr>
        <w:t xml:space="preserve">Função: </w:t>
      </w:r>
      <w:r w:rsidRPr="004E6FC7">
        <w:t>Compilar e interpretar os parâmetros recebido do usuário governamental pelo aplicativo para o modelo</w:t>
      </w:r>
      <w:r>
        <w:t>.</w:t>
      </w:r>
    </w:p>
    <w:p w14:paraId="2BCF590F" w14:textId="7D6C95A4" w:rsidR="004E6FC7" w:rsidRDefault="004E6FC7" w:rsidP="004E6FC7">
      <w:r>
        <w:rPr>
          <w:b/>
        </w:rPr>
        <w:t xml:space="preserve">Atores: </w:t>
      </w:r>
      <w:r w:rsidRPr="004E6FC7">
        <w:t>Aplicativo , Modelo (Sistema), Governo</w:t>
      </w:r>
      <w:r>
        <w:t>.</w:t>
      </w:r>
    </w:p>
    <w:p w14:paraId="4C9868AB" w14:textId="710D2343" w:rsidR="004E6FC7" w:rsidRDefault="004E6FC7" w:rsidP="004E6FC7">
      <w:r>
        <w:rPr>
          <w:b/>
        </w:rPr>
        <w:t xml:space="preserve">Pré-condição: </w:t>
      </w:r>
      <w:r w:rsidRPr="004E6FC7">
        <w:t>Receber parâmetros de coleta do usuário governamental</w:t>
      </w:r>
      <w:r>
        <w:t>.</w:t>
      </w:r>
    </w:p>
    <w:p w14:paraId="0DF44842" w14:textId="43955312" w:rsidR="004E6FC7" w:rsidRPr="004E6FC7" w:rsidRDefault="004E6FC7" w:rsidP="004E6FC7">
      <w:pPr>
        <w:rPr>
          <w:bCs/>
        </w:rPr>
      </w:pPr>
      <w:r>
        <w:rPr>
          <w:b/>
        </w:rPr>
        <w:t xml:space="preserve">Pós-condição: </w:t>
      </w:r>
      <w:r w:rsidRPr="004E6FC7">
        <w:rPr>
          <w:bCs/>
        </w:rPr>
        <w:t>Conversão dos parâmetros para uma linguagem que o modelo entende</w:t>
      </w:r>
    </w:p>
    <w:p w14:paraId="6F84C12C" w14:textId="77777777" w:rsidR="004E6FC7" w:rsidRDefault="004E6FC7" w:rsidP="004E6FC7">
      <w:pPr>
        <w:rPr>
          <w:b/>
        </w:rPr>
      </w:pPr>
      <w:r>
        <w:rPr>
          <w:b/>
        </w:rPr>
        <w:t xml:space="preserve">Fluxo Principal: </w:t>
      </w:r>
    </w:p>
    <w:p w14:paraId="65212094" w14:textId="5141902B" w:rsidR="004E6FC7" w:rsidRDefault="004E6FC7" w:rsidP="004E6FC7">
      <w:r>
        <w:t xml:space="preserve">1 - </w:t>
      </w:r>
      <w:r w:rsidRPr="004E6FC7">
        <w:t xml:space="preserve">O aplicativo converte os parâmetros recebidos da interface gráfica do governo do mesmo para linguagem python. </w:t>
      </w:r>
    </w:p>
    <w:p w14:paraId="2E895111" w14:textId="77777777" w:rsidR="004E6FC7" w:rsidRDefault="004E6FC7" w:rsidP="004E6FC7">
      <w:r>
        <w:t xml:space="preserve">2 - </w:t>
      </w:r>
      <w:r w:rsidRPr="004E6FC7">
        <w:t xml:space="preserve">O aplicativo empacota a mensagem compilada. </w:t>
      </w:r>
    </w:p>
    <w:p w14:paraId="1CE881EC" w14:textId="03ABCAC6" w:rsidR="004E6FC7" w:rsidRDefault="004E6FC7" w:rsidP="004E6FC7">
      <w:r w:rsidRPr="004E6FC7">
        <w:t>3 - O aplicativo envia o pacote pela rede para o modelo.</w:t>
      </w:r>
    </w:p>
    <w:p w14:paraId="312EB673" w14:textId="08F6EB41" w:rsidR="004E6FC7" w:rsidRDefault="004E6FC7" w:rsidP="004E6FC7">
      <w:r>
        <w:rPr>
          <w:b/>
        </w:rPr>
        <w:t xml:space="preserve">Fluxo Alternativo: </w:t>
      </w:r>
      <w:r w:rsidRPr="004E6FC7">
        <w:t>-</w:t>
      </w:r>
    </w:p>
    <w:p w14:paraId="681A157E" w14:textId="77777777" w:rsidR="004E6FC7" w:rsidRDefault="004E6FC7" w:rsidP="004E6FC7">
      <w:r>
        <w:rPr>
          <w:b/>
        </w:rPr>
        <w:t xml:space="preserve">Fluxo de Exceção: </w:t>
      </w:r>
      <w:r w:rsidRPr="004E6FC7">
        <w:t>-</w:t>
      </w:r>
    </w:p>
    <w:p w14:paraId="6697A6AD" w14:textId="2C81114C" w:rsidR="004E6FC7" w:rsidRPr="004E6FC7" w:rsidRDefault="004E6FC7" w:rsidP="004E6FC7">
      <w:pPr>
        <w:pStyle w:val="Ttulo2"/>
      </w:pPr>
      <w:r>
        <w:t xml:space="preserve">Identificação: </w:t>
      </w:r>
      <w:r w:rsidRPr="004E6FC7">
        <w:t>TAREFA-04: Gerar rota otimizada de coleta</w:t>
      </w:r>
    </w:p>
    <w:p w14:paraId="62E2276B" w14:textId="28E8D0E0" w:rsidR="004E6FC7" w:rsidRPr="004E6FC7" w:rsidRDefault="004E6FC7" w:rsidP="004E6FC7">
      <w:pPr>
        <w:rPr>
          <w:bCs/>
        </w:rPr>
      </w:pPr>
      <w:r>
        <w:rPr>
          <w:b/>
        </w:rPr>
        <w:t>Função</w:t>
      </w:r>
      <w:r>
        <w:rPr>
          <w:b/>
        </w:rPr>
        <w:t xml:space="preserve">: </w:t>
      </w:r>
      <w:r w:rsidRPr="004E6FC7">
        <w:t xml:space="preserve"> </w:t>
      </w:r>
      <w:r w:rsidRPr="004E6FC7">
        <w:rPr>
          <w:bCs/>
        </w:rPr>
        <w:t>Gerar uma rota de coleta otimizada.</w:t>
      </w:r>
    </w:p>
    <w:p w14:paraId="190F1548" w14:textId="2B1D35D9" w:rsidR="004E6FC7" w:rsidRDefault="004E6FC7" w:rsidP="004E6FC7">
      <w:r>
        <w:rPr>
          <w:b/>
        </w:rPr>
        <w:t xml:space="preserve">Atores: </w:t>
      </w:r>
      <w:r w:rsidRPr="004E6FC7">
        <w:t>Modelo, Aplicativo, API (Waze)</w:t>
      </w:r>
      <w:r>
        <w:t>.</w:t>
      </w:r>
    </w:p>
    <w:p w14:paraId="72B023B9" w14:textId="5C88D021" w:rsidR="004E6FC7" w:rsidRDefault="004E6FC7" w:rsidP="004E6FC7">
      <w:r>
        <w:rPr>
          <w:b/>
        </w:rPr>
        <w:t xml:space="preserve">Pré-condição: </w:t>
      </w:r>
      <w:r w:rsidRPr="004E6FC7">
        <w:t>Recebimento de parâmetros compilados pelo aplicativo</w:t>
      </w:r>
      <w:r>
        <w:t>.</w:t>
      </w:r>
    </w:p>
    <w:p w14:paraId="6A5775BA" w14:textId="4F500DC3" w:rsidR="004E6FC7" w:rsidRPr="004E6FC7" w:rsidRDefault="004E6FC7" w:rsidP="004E6FC7">
      <w:pPr>
        <w:rPr>
          <w:bCs/>
        </w:rPr>
      </w:pPr>
      <w:r>
        <w:rPr>
          <w:b/>
        </w:rPr>
        <w:t xml:space="preserve">Pós-condição: </w:t>
      </w:r>
      <w:r w:rsidRPr="004E6FC7">
        <w:rPr>
          <w:bCs/>
        </w:rPr>
        <w:t>Geração de rota otimizada</w:t>
      </w:r>
      <w:r>
        <w:rPr>
          <w:bCs/>
        </w:rPr>
        <w:t>.</w:t>
      </w:r>
    </w:p>
    <w:p w14:paraId="384C54C9" w14:textId="77777777" w:rsidR="004E6FC7" w:rsidRDefault="004E6FC7" w:rsidP="004E6FC7">
      <w:pPr>
        <w:rPr>
          <w:b/>
        </w:rPr>
      </w:pPr>
      <w:r>
        <w:rPr>
          <w:b/>
        </w:rPr>
        <w:t xml:space="preserve">Fluxo Principal: </w:t>
      </w:r>
    </w:p>
    <w:p w14:paraId="7E6CE685" w14:textId="77777777" w:rsidR="004E6FC7" w:rsidRDefault="004E6FC7" w:rsidP="004E6FC7">
      <w:r w:rsidRPr="004E6FC7">
        <w:t>1 - O modelo recebe o pacote de dados do aplicativo com os parâmetros desejados.</w:t>
      </w:r>
    </w:p>
    <w:p w14:paraId="3E98037F" w14:textId="77777777" w:rsidR="004E6FC7" w:rsidRDefault="004E6FC7" w:rsidP="004E6FC7">
      <w:r w:rsidRPr="004E6FC7">
        <w:t xml:space="preserve">2 - O modelo interpreta os dados de coleta e aplica o algoritmo de colônia de formigas e busca tabo para esses filtros. </w:t>
      </w:r>
    </w:p>
    <w:p w14:paraId="0F649424" w14:textId="77777777" w:rsidR="004E6FC7" w:rsidRDefault="004E6FC7" w:rsidP="004E6FC7">
      <w:r w:rsidRPr="004E6FC7">
        <w:t xml:space="preserve">3 - O modelo gera uma rota otimizada de coleta. </w:t>
      </w:r>
    </w:p>
    <w:p w14:paraId="65C88B01" w14:textId="77777777" w:rsidR="004E6FC7" w:rsidRDefault="004E6FC7" w:rsidP="004E6FC7">
      <w:r w:rsidRPr="004E6FC7">
        <w:t>4 - O modelo comunica a rota para a API do Waze e repassa o número de celular do condutor.</w:t>
      </w:r>
    </w:p>
    <w:p w14:paraId="38D85F4F" w14:textId="2093EBC4" w:rsidR="004E6FC7" w:rsidRDefault="004E6FC7" w:rsidP="004E6FC7">
      <w:r>
        <w:rPr>
          <w:b/>
        </w:rPr>
        <w:lastRenderedPageBreak/>
        <w:t xml:space="preserve">Fluxo Alternativo: </w:t>
      </w:r>
      <w:r w:rsidRPr="004E6FC7">
        <w:t>-</w:t>
      </w:r>
    </w:p>
    <w:p w14:paraId="5FCD2347" w14:textId="4C2AB0F1" w:rsidR="004E6FC7" w:rsidRDefault="004E6FC7" w:rsidP="004E6FC7">
      <w:r>
        <w:rPr>
          <w:b/>
        </w:rPr>
        <w:t xml:space="preserve">Fluxo de Exceção: </w:t>
      </w:r>
      <w:r w:rsidRPr="004E6FC7">
        <w:t>-</w:t>
      </w:r>
    </w:p>
    <w:p w14:paraId="604BECC9" w14:textId="52C3D018" w:rsidR="004E6FC7" w:rsidRPr="004E6FC7" w:rsidRDefault="004E6FC7" w:rsidP="004E6FC7">
      <w:pPr>
        <w:pStyle w:val="Ttulo2"/>
      </w:pPr>
      <w:r>
        <w:t xml:space="preserve">Identificação: </w:t>
      </w:r>
      <w:r w:rsidRPr="004E6FC7">
        <w:t>UC- 04 e TAREFA-05: Mapear rota</w:t>
      </w:r>
    </w:p>
    <w:p w14:paraId="5BC7C51E" w14:textId="1AD2714E" w:rsidR="004E6FC7" w:rsidRPr="004E6FC7" w:rsidRDefault="004E6FC7" w:rsidP="004E6FC7">
      <w:pPr>
        <w:rPr>
          <w:bCs/>
        </w:rPr>
      </w:pPr>
      <w:r>
        <w:rPr>
          <w:b/>
        </w:rPr>
        <w:t xml:space="preserve">Função: </w:t>
      </w:r>
      <w:r w:rsidRPr="004E6FC7">
        <w:t xml:space="preserve"> </w:t>
      </w:r>
      <w:r w:rsidRPr="004E6FC7">
        <w:rPr>
          <w:bCs/>
        </w:rPr>
        <w:t>Mapear a rota de coleta no waze</w:t>
      </w:r>
      <w:r>
        <w:rPr>
          <w:bCs/>
        </w:rPr>
        <w:t>.</w:t>
      </w:r>
    </w:p>
    <w:p w14:paraId="19E1F188" w14:textId="367A04D0" w:rsidR="004E6FC7" w:rsidRDefault="004E6FC7" w:rsidP="004E6FC7">
      <w:r>
        <w:rPr>
          <w:b/>
        </w:rPr>
        <w:t xml:space="preserve">Atores: </w:t>
      </w:r>
      <w:r w:rsidRPr="004E6FC7">
        <w:t>Modelo, Waze, Coletor, API (Waze)</w:t>
      </w:r>
      <w:r>
        <w:t>.</w:t>
      </w:r>
    </w:p>
    <w:p w14:paraId="6DC1EB8D" w14:textId="03472494" w:rsidR="004E6FC7" w:rsidRDefault="004E6FC7" w:rsidP="004E6FC7">
      <w:r>
        <w:rPr>
          <w:b/>
        </w:rPr>
        <w:t xml:space="preserve">Pré-condição: </w:t>
      </w:r>
      <w:r w:rsidRPr="004E6FC7">
        <w:t xml:space="preserve">Receber informações a API do </w:t>
      </w:r>
      <w:r>
        <w:t>W</w:t>
      </w:r>
      <w:r w:rsidRPr="004E6FC7">
        <w:t>aze</w:t>
      </w:r>
      <w:r>
        <w:t>.</w:t>
      </w:r>
    </w:p>
    <w:p w14:paraId="53639FE5" w14:textId="21B08EF9" w:rsidR="004E6FC7" w:rsidRPr="004E6FC7" w:rsidRDefault="004E6FC7" w:rsidP="004E6FC7">
      <w:pPr>
        <w:rPr>
          <w:bCs/>
        </w:rPr>
      </w:pPr>
      <w:r>
        <w:rPr>
          <w:b/>
        </w:rPr>
        <w:t xml:space="preserve">Pós-condição: </w:t>
      </w:r>
      <w:r w:rsidRPr="004E6FC7">
        <w:rPr>
          <w:bCs/>
        </w:rPr>
        <w:t>Geração de mapa no Waze</w:t>
      </w:r>
      <w:r>
        <w:rPr>
          <w:bCs/>
        </w:rPr>
        <w:t>.</w:t>
      </w:r>
    </w:p>
    <w:p w14:paraId="2FFA0961" w14:textId="77777777" w:rsidR="004E6FC7" w:rsidRDefault="004E6FC7" w:rsidP="004E6FC7">
      <w:pPr>
        <w:rPr>
          <w:b/>
        </w:rPr>
      </w:pPr>
      <w:r>
        <w:rPr>
          <w:b/>
        </w:rPr>
        <w:t xml:space="preserve">Fluxo Principal: </w:t>
      </w:r>
    </w:p>
    <w:p w14:paraId="22D244C9" w14:textId="77777777" w:rsidR="004E6FC7" w:rsidRDefault="004E6FC7" w:rsidP="004E6FC7">
      <w:r w:rsidRPr="004E6FC7">
        <w:t xml:space="preserve">1 - O Waze recebe requisição de mensagem pela sua API. </w:t>
      </w:r>
    </w:p>
    <w:p w14:paraId="4F21D2D4" w14:textId="77777777" w:rsidR="004E6FC7" w:rsidRDefault="004E6FC7" w:rsidP="004E6FC7">
      <w:r w:rsidRPr="004E6FC7">
        <w:t>2 - O Waze interpreta a mensagem recebida</w:t>
      </w:r>
      <w:r>
        <w:t>.</w:t>
      </w:r>
    </w:p>
    <w:p w14:paraId="6060B763" w14:textId="77777777" w:rsidR="004E6FC7" w:rsidRDefault="004E6FC7" w:rsidP="004E6FC7">
      <w:r w:rsidRPr="004E6FC7">
        <w:t>3 - O Waze monta o mapa e envia para o celular do  coletor condutor uma _push notification_.</w:t>
      </w:r>
    </w:p>
    <w:p w14:paraId="5DC8A5A6" w14:textId="5FA1E1CF" w:rsidR="004E6FC7" w:rsidRDefault="004E6FC7" w:rsidP="004E6FC7">
      <w:r>
        <w:rPr>
          <w:b/>
        </w:rPr>
        <w:t xml:space="preserve">Fluxo Alternativo: </w:t>
      </w:r>
      <w:r w:rsidRPr="004E6FC7">
        <w:t>-</w:t>
      </w:r>
    </w:p>
    <w:p w14:paraId="7587A692" w14:textId="77777777" w:rsidR="004E6FC7" w:rsidRDefault="004E6FC7" w:rsidP="004E6FC7">
      <w:r>
        <w:rPr>
          <w:b/>
        </w:rPr>
        <w:t xml:space="preserve">Fluxo de Exceção: </w:t>
      </w:r>
      <w:r w:rsidRPr="004E6FC7">
        <w:t>-</w:t>
      </w:r>
    </w:p>
    <w:p w14:paraId="5354DA87" w14:textId="5926B8BC" w:rsidR="004E6FC7" w:rsidRPr="004E6FC7" w:rsidRDefault="004E6FC7" w:rsidP="004E6FC7">
      <w:pPr>
        <w:pStyle w:val="Ttulo2"/>
      </w:pPr>
      <w:r>
        <w:t xml:space="preserve">Identificação: </w:t>
      </w:r>
      <w:r w:rsidRPr="004E6FC7">
        <w:t>TAREFA-06: Realizar coleta</w:t>
      </w:r>
    </w:p>
    <w:p w14:paraId="795054AA" w14:textId="191D0496" w:rsidR="004E6FC7" w:rsidRPr="004E6FC7" w:rsidRDefault="004E6FC7" w:rsidP="004E6FC7">
      <w:pPr>
        <w:rPr>
          <w:bCs/>
        </w:rPr>
      </w:pPr>
      <w:r>
        <w:rPr>
          <w:b/>
        </w:rPr>
        <w:t xml:space="preserve">Função: </w:t>
      </w:r>
      <w:r w:rsidRPr="004E6FC7">
        <w:t xml:space="preserve"> </w:t>
      </w:r>
      <w:r w:rsidRPr="004E6FC7">
        <w:rPr>
          <w:bCs/>
        </w:rPr>
        <w:t>Executar a rota de coleta de lixo conforme indicado pelo modelo</w:t>
      </w:r>
      <w:r>
        <w:rPr>
          <w:bCs/>
        </w:rPr>
        <w:t>.</w:t>
      </w:r>
    </w:p>
    <w:p w14:paraId="19CD05FB" w14:textId="73D9F344" w:rsidR="004E6FC7" w:rsidRDefault="004E6FC7" w:rsidP="004E6FC7">
      <w:r>
        <w:rPr>
          <w:b/>
        </w:rPr>
        <w:t xml:space="preserve">Atores: </w:t>
      </w:r>
      <w:r w:rsidRPr="004E6FC7">
        <w:t>Coletor,  Waze , Aplicativo.</w:t>
      </w:r>
    </w:p>
    <w:p w14:paraId="639D05BB" w14:textId="77777777" w:rsidR="004E6FC7" w:rsidRDefault="004E6FC7" w:rsidP="004E6FC7">
      <w:r>
        <w:rPr>
          <w:b/>
        </w:rPr>
        <w:t xml:space="preserve">Pré-condição: </w:t>
      </w:r>
      <w:r w:rsidRPr="004E6FC7">
        <w:t>O condutor receber o caminho a ser percorrido em seu celular por uma _push notification_.</w:t>
      </w:r>
    </w:p>
    <w:p w14:paraId="4F449310" w14:textId="5152E1EB" w:rsidR="004E6FC7" w:rsidRPr="004E6FC7" w:rsidRDefault="004E6FC7" w:rsidP="004E6FC7">
      <w:pPr>
        <w:rPr>
          <w:bCs/>
        </w:rPr>
      </w:pPr>
      <w:r>
        <w:rPr>
          <w:b/>
        </w:rPr>
        <w:t xml:space="preserve">Pós-condição: </w:t>
      </w:r>
      <w:r w:rsidRPr="004E6FC7">
        <w:rPr>
          <w:bCs/>
        </w:rPr>
        <w:t>A coleta de lixo é realizada nos pontos designados e o trajeto finaliza no local de descarte.</w:t>
      </w:r>
    </w:p>
    <w:p w14:paraId="14CABAE3" w14:textId="77777777" w:rsidR="004E6FC7" w:rsidRDefault="004E6FC7" w:rsidP="004E6FC7">
      <w:pPr>
        <w:rPr>
          <w:b/>
        </w:rPr>
      </w:pPr>
      <w:r>
        <w:rPr>
          <w:b/>
        </w:rPr>
        <w:t xml:space="preserve">Fluxo Principal: </w:t>
      </w:r>
    </w:p>
    <w:p w14:paraId="213EA757" w14:textId="77777777" w:rsidR="004E6FC7" w:rsidRDefault="004E6FC7" w:rsidP="004E6FC7">
      <w:r w:rsidRPr="004E6FC7">
        <w:t xml:space="preserve">1- O condutor clica na _push notification_ no seu </w:t>
      </w:r>
      <w:r>
        <w:t>cellular.</w:t>
      </w:r>
    </w:p>
    <w:p w14:paraId="598516F2" w14:textId="77777777" w:rsidR="004E6FC7" w:rsidRDefault="004E6FC7" w:rsidP="004E6FC7">
      <w:r w:rsidRPr="004E6FC7">
        <w:t>2- O celular abre o aplicativo do Waze já com a rota a ser seguida.</w:t>
      </w:r>
    </w:p>
    <w:p w14:paraId="3E9DA3A9" w14:textId="77777777" w:rsidR="004E6FC7" w:rsidRDefault="004E6FC7" w:rsidP="004E6FC7">
      <w:r w:rsidRPr="004E6FC7">
        <w:t xml:space="preserve">3 - O condutor segue o caminho designado. </w:t>
      </w:r>
    </w:p>
    <w:p w14:paraId="49C12ED9" w14:textId="77777777" w:rsidR="004E6FC7" w:rsidRDefault="004E6FC7" w:rsidP="004E6FC7">
      <w:r w:rsidRPr="004E6FC7">
        <w:t>4 - Os coletores vão recolhendo os resíduos e colocando no caminhão de lixo enquanto o caminhão anda na rota.</w:t>
      </w:r>
    </w:p>
    <w:p w14:paraId="70D6B3AA" w14:textId="409C5DA4" w:rsidR="004E6FC7" w:rsidRDefault="004E6FC7" w:rsidP="004E6FC7">
      <w:r>
        <w:rPr>
          <w:b/>
        </w:rPr>
        <w:t xml:space="preserve">Fluxo Alternativo: </w:t>
      </w:r>
      <w:r w:rsidRPr="004E6FC7">
        <w:t>-</w:t>
      </w:r>
    </w:p>
    <w:p w14:paraId="77B77259" w14:textId="7BB56420" w:rsidR="004E6FC7" w:rsidRDefault="004E6FC7" w:rsidP="004E6FC7">
      <w:r>
        <w:rPr>
          <w:b/>
        </w:rPr>
        <w:lastRenderedPageBreak/>
        <w:t xml:space="preserve">Fluxo de Exceção: </w:t>
      </w:r>
      <w:r w:rsidRPr="004E6FC7">
        <w:t>-</w:t>
      </w:r>
    </w:p>
    <w:p w14:paraId="39DD1E2E" w14:textId="1B78AD10" w:rsidR="004E6FC7" w:rsidRPr="004E6FC7" w:rsidRDefault="004E6FC7" w:rsidP="004E6FC7">
      <w:pPr>
        <w:pStyle w:val="Ttulo2"/>
      </w:pPr>
      <w:r>
        <w:t xml:space="preserve">Identificação: </w:t>
      </w:r>
      <w:r w:rsidRPr="004E6FC7">
        <w:t>UC- 05 e TAREFA-07: Informar rota de coleta</w:t>
      </w:r>
    </w:p>
    <w:p w14:paraId="72DB92DD" w14:textId="54460AA9" w:rsidR="004E6FC7" w:rsidRPr="004E6FC7" w:rsidRDefault="004E6FC7" w:rsidP="004E6FC7">
      <w:pPr>
        <w:rPr>
          <w:bCs/>
        </w:rPr>
      </w:pPr>
      <w:r>
        <w:rPr>
          <w:b/>
        </w:rPr>
        <w:t xml:space="preserve">Função: </w:t>
      </w:r>
      <w:r w:rsidRPr="004E6FC7">
        <w:t xml:space="preserve"> </w:t>
      </w:r>
      <w:r w:rsidRPr="004E6FC7">
        <w:rPr>
          <w:bCs/>
        </w:rPr>
        <w:t>Registrar automaticamente as áreas onde a coleta de lixo já foi realizada.</w:t>
      </w:r>
    </w:p>
    <w:p w14:paraId="6C9E256A" w14:textId="2EECAA6A" w:rsidR="004E6FC7" w:rsidRDefault="004E6FC7" w:rsidP="004E6FC7">
      <w:r>
        <w:rPr>
          <w:b/>
        </w:rPr>
        <w:t xml:space="preserve">Atores: </w:t>
      </w:r>
      <w:r w:rsidRPr="004E6FC7">
        <w:t>Waze, API (Waze), Aplicativo, Governo</w:t>
      </w:r>
      <w:r>
        <w:t>.</w:t>
      </w:r>
    </w:p>
    <w:p w14:paraId="0A0E3A8A" w14:textId="2BB278F5" w:rsidR="004E6FC7" w:rsidRDefault="004E6FC7" w:rsidP="004E6FC7">
      <w:r>
        <w:rPr>
          <w:b/>
        </w:rPr>
        <w:t xml:space="preserve">Pré-condição: </w:t>
      </w:r>
      <w:r w:rsidRPr="004E6FC7">
        <w:t>Estar em rota de coleta não finalizada</w:t>
      </w:r>
      <w:r>
        <w:t>.</w:t>
      </w:r>
    </w:p>
    <w:p w14:paraId="5EE86A51" w14:textId="336F2212" w:rsidR="004E6FC7" w:rsidRPr="004E6FC7" w:rsidRDefault="004E6FC7" w:rsidP="004E6FC7">
      <w:pPr>
        <w:rPr>
          <w:bCs/>
        </w:rPr>
      </w:pPr>
      <w:r>
        <w:rPr>
          <w:b/>
        </w:rPr>
        <w:t xml:space="preserve">Pós-condição: </w:t>
      </w:r>
      <w:r w:rsidRPr="004E6FC7">
        <w:rPr>
          <w:bCs/>
        </w:rPr>
        <w:t>A área coletada é atualizada em tempo real no aplicativo, enviando relatório dos pontos recolhidos.</w:t>
      </w:r>
    </w:p>
    <w:p w14:paraId="15438962" w14:textId="77777777" w:rsidR="004E6FC7" w:rsidRDefault="004E6FC7" w:rsidP="004E6FC7">
      <w:pPr>
        <w:rPr>
          <w:b/>
        </w:rPr>
      </w:pPr>
      <w:r>
        <w:rPr>
          <w:b/>
        </w:rPr>
        <w:t xml:space="preserve">Fluxo Principal: </w:t>
      </w:r>
    </w:p>
    <w:p w14:paraId="20811723" w14:textId="77777777" w:rsidR="004E6FC7" w:rsidRDefault="004E6FC7" w:rsidP="004E6FC7">
      <w:r>
        <w:t xml:space="preserve">1 - </w:t>
      </w:r>
      <w:r w:rsidRPr="004E6FC7">
        <w:t>O Waze envia através de sua API quais pontos de coleta o caminhão já passou .</w:t>
      </w:r>
    </w:p>
    <w:p w14:paraId="2E16CF0E" w14:textId="77777777" w:rsidR="004E6FC7" w:rsidRDefault="004E6FC7" w:rsidP="004E6FC7">
      <w:r>
        <w:t xml:space="preserve">2 - </w:t>
      </w:r>
      <w:r w:rsidRPr="004E6FC7">
        <w:t xml:space="preserve">O aplicativo recebe informação dos pontos e exibe um fluxo de quais caminhos já passou e quais faltam. </w:t>
      </w:r>
    </w:p>
    <w:p w14:paraId="08302815" w14:textId="3C1211FF" w:rsidR="004E6FC7" w:rsidRDefault="004E6FC7" w:rsidP="004E6FC7">
      <w:r w:rsidRPr="004E6FC7">
        <w:t>3 - O governo pode acompanhar o status de coleta</w:t>
      </w:r>
      <w:r>
        <w:t>.</w:t>
      </w:r>
    </w:p>
    <w:p w14:paraId="1073FF55" w14:textId="497AD452" w:rsidR="004E6FC7" w:rsidRDefault="004E6FC7" w:rsidP="004E6FC7">
      <w:r>
        <w:rPr>
          <w:b/>
        </w:rPr>
        <w:t xml:space="preserve">Fluxo Alternativo: </w:t>
      </w:r>
      <w:r w:rsidRPr="004E6FC7">
        <w:t>-</w:t>
      </w:r>
    </w:p>
    <w:p w14:paraId="4D170ABD" w14:textId="77777777" w:rsidR="004E6FC7" w:rsidRDefault="004E6FC7" w:rsidP="004E6FC7">
      <w:r>
        <w:rPr>
          <w:b/>
        </w:rPr>
        <w:t xml:space="preserve">Fluxo de Exceção: </w:t>
      </w:r>
      <w:r w:rsidRPr="004E6FC7">
        <w:t>-</w:t>
      </w:r>
    </w:p>
    <w:p w14:paraId="78CF0AC5" w14:textId="77777777" w:rsidR="004E6FC7" w:rsidRDefault="004E6FC7" w:rsidP="004E6FC7"/>
    <w:p w14:paraId="321E74FC" w14:textId="58E96D23" w:rsidR="004E6FC7" w:rsidRPr="004E6FC7" w:rsidRDefault="004E6FC7" w:rsidP="004E6FC7">
      <w:pPr>
        <w:pStyle w:val="Ttulo2"/>
      </w:pPr>
      <w:r>
        <w:t xml:space="preserve">Identificação: </w:t>
      </w:r>
      <w:r w:rsidRPr="004E6FC7">
        <w:t>UC- 06 e TAREFA-08: Acessar o aplicativo (usuário comum)</w:t>
      </w:r>
    </w:p>
    <w:p w14:paraId="1838D9B6" w14:textId="77777777" w:rsidR="004E6FC7" w:rsidRDefault="004E6FC7" w:rsidP="004E6FC7">
      <w:pPr>
        <w:rPr>
          <w:bCs/>
        </w:rPr>
      </w:pPr>
      <w:r>
        <w:rPr>
          <w:b/>
        </w:rPr>
        <w:t xml:space="preserve">Função: </w:t>
      </w:r>
      <w:r w:rsidRPr="004E6FC7">
        <w:t xml:space="preserve"> </w:t>
      </w:r>
      <w:r w:rsidRPr="004E6FC7">
        <w:rPr>
          <w:bCs/>
        </w:rPr>
        <w:t>Acessar o aplicativo</w:t>
      </w:r>
      <w:r>
        <w:rPr>
          <w:bCs/>
        </w:rPr>
        <w:t>.</w:t>
      </w:r>
    </w:p>
    <w:p w14:paraId="5D35145B" w14:textId="069C738A" w:rsidR="004E6FC7" w:rsidRDefault="004E6FC7" w:rsidP="004E6FC7">
      <w:r>
        <w:rPr>
          <w:b/>
        </w:rPr>
        <w:t xml:space="preserve">Atores: </w:t>
      </w:r>
      <w:r w:rsidRPr="004E6FC7">
        <w:t>Cidadão  (Aplicativo), Aplicativo, API (gov.br)</w:t>
      </w:r>
      <w:r>
        <w:t>.</w:t>
      </w:r>
    </w:p>
    <w:p w14:paraId="585AD8F3" w14:textId="6798EF2A" w:rsidR="004E6FC7" w:rsidRDefault="004E6FC7" w:rsidP="004E6FC7">
      <w:r>
        <w:rPr>
          <w:b/>
        </w:rPr>
        <w:t xml:space="preserve">Pré-condição: </w:t>
      </w:r>
      <w:r>
        <w:t>-</w:t>
      </w:r>
    </w:p>
    <w:p w14:paraId="3041BFB7" w14:textId="6C63E95C" w:rsidR="004E6FC7" w:rsidRPr="004E6FC7" w:rsidRDefault="004E6FC7" w:rsidP="004E6FC7">
      <w:pPr>
        <w:rPr>
          <w:bCs/>
        </w:rPr>
      </w:pPr>
      <w:r>
        <w:rPr>
          <w:b/>
        </w:rPr>
        <w:t xml:space="preserve">Pós-condição: </w:t>
      </w:r>
      <w:r w:rsidRPr="004E6FC7">
        <w:rPr>
          <w:bCs/>
        </w:rPr>
        <w:t>Acesso ao aplicativo</w:t>
      </w:r>
    </w:p>
    <w:p w14:paraId="6564965C" w14:textId="77777777" w:rsidR="004E6FC7" w:rsidRDefault="004E6FC7" w:rsidP="004E6FC7">
      <w:pPr>
        <w:rPr>
          <w:b/>
        </w:rPr>
      </w:pPr>
      <w:r>
        <w:rPr>
          <w:b/>
        </w:rPr>
        <w:t xml:space="preserve">Fluxo Principal: </w:t>
      </w:r>
    </w:p>
    <w:p w14:paraId="27652EDD" w14:textId="77777777" w:rsidR="004E6FC7" w:rsidRPr="004E6FC7" w:rsidRDefault="004E6FC7" w:rsidP="004E6FC7">
      <w:pPr>
        <w:rPr>
          <w:bCs/>
        </w:rPr>
      </w:pPr>
      <w:r w:rsidRPr="004E6FC7">
        <w:rPr>
          <w:bCs/>
        </w:rPr>
        <w:t xml:space="preserve">1 - </w:t>
      </w:r>
      <w:r w:rsidRPr="004E6FC7">
        <w:rPr>
          <w:bCs/>
        </w:rPr>
        <w:t xml:space="preserve">O usuário instala e acessa o aplicativo. </w:t>
      </w:r>
    </w:p>
    <w:p w14:paraId="66C52416" w14:textId="77777777" w:rsidR="004E6FC7" w:rsidRPr="004E6FC7" w:rsidRDefault="004E6FC7" w:rsidP="004E6FC7">
      <w:pPr>
        <w:rPr>
          <w:bCs/>
        </w:rPr>
      </w:pPr>
      <w:r w:rsidRPr="004E6FC7">
        <w:rPr>
          <w:bCs/>
        </w:rPr>
        <w:t xml:space="preserve">2 - O aplicativo solicitará o login através do gov.br. </w:t>
      </w:r>
    </w:p>
    <w:p w14:paraId="1F34983F" w14:textId="77777777" w:rsidR="004E6FC7" w:rsidRPr="004E6FC7" w:rsidRDefault="004E6FC7" w:rsidP="004E6FC7">
      <w:pPr>
        <w:rPr>
          <w:bCs/>
        </w:rPr>
      </w:pPr>
      <w:r w:rsidRPr="004E6FC7">
        <w:rPr>
          <w:bCs/>
        </w:rPr>
        <w:t xml:space="preserve">3 - O usuário clica no botão gov.br e acessará a API do gov.br </w:t>
      </w:r>
      <w:r w:rsidRPr="004E6FC7">
        <w:rPr>
          <w:bCs/>
        </w:rPr>
        <w:t>.</w:t>
      </w:r>
    </w:p>
    <w:p w14:paraId="288A82F8" w14:textId="77777777" w:rsidR="004E6FC7" w:rsidRPr="004E6FC7" w:rsidRDefault="004E6FC7" w:rsidP="004E6FC7">
      <w:pPr>
        <w:rPr>
          <w:bCs/>
        </w:rPr>
      </w:pPr>
      <w:r w:rsidRPr="004E6FC7">
        <w:rPr>
          <w:bCs/>
        </w:rPr>
        <w:t xml:space="preserve">4 - O usuário será redirecionado para uma janela da API gov.br e inserirá suas credenciais. </w:t>
      </w:r>
    </w:p>
    <w:p w14:paraId="00091AB6" w14:textId="77777777" w:rsidR="004E6FC7" w:rsidRPr="004E6FC7" w:rsidRDefault="004E6FC7" w:rsidP="004E6FC7">
      <w:pPr>
        <w:rPr>
          <w:bCs/>
        </w:rPr>
      </w:pPr>
      <w:r w:rsidRPr="004E6FC7">
        <w:rPr>
          <w:bCs/>
        </w:rPr>
        <w:t xml:space="preserve">5 - Após inserir login e senha a API validará com o servidor gov.br </w:t>
      </w:r>
      <w:r w:rsidRPr="004E6FC7">
        <w:rPr>
          <w:bCs/>
        </w:rPr>
        <w:t>.</w:t>
      </w:r>
    </w:p>
    <w:p w14:paraId="7634FEF9" w14:textId="77777777" w:rsidR="004E6FC7" w:rsidRPr="004E6FC7" w:rsidRDefault="004E6FC7" w:rsidP="004E6FC7">
      <w:pPr>
        <w:rPr>
          <w:bCs/>
        </w:rPr>
      </w:pPr>
      <w:r w:rsidRPr="004E6FC7">
        <w:rPr>
          <w:bCs/>
        </w:rPr>
        <w:t xml:space="preserve">6 - Assim que validado a api gov.br fornecerá informações ao aplicativo (nome, sobrenome , CPF). </w:t>
      </w:r>
    </w:p>
    <w:p w14:paraId="7E92C493" w14:textId="0C8C1CAE" w:rsidR="004E6FC7" w:rsidRPr="004E6FC7" w:rsidRDefault="004E6FC7" w:rsidP="004E6FC7">
      <w:pPr>
        <w:rPr>
          <w:bCs/>
        </w:rPr>
      </w:pPr>
      <w:r w:rsidRPr="004E6FC7">
        <w:rPr>
          <w:bCs/>
        </w:rPr>
        <w:lastRenderedPageBreak/>
        <w:t>7- O sistema providenciará acesso a interface comum de usuário (feedback).</w:t>
      </w:r>
    </w:p>
    <w:p w14:paraId="5DEDB049" w14:textId="721A85FA" w:rsidR="004E6FC7" w:rsidRDefault="004E6FC7" w:rsidP="004E6FC7">
      <w:r w:rsidRPr="004E6FC7">
        <w:rPr>
          <w:b/>
        </w:rPr>
        <w:t xml:space="preserve">Fluxo Alternativo: </w:t>
      </w:r>
      <w:r w:rsidRPr="004E6FC7">
        <w:t>-</w:t>
      </w:r>
    </w:p>
    <w:p w14:paraId="6DA2C08A" w14:textId="26AEE522" w:rsidR="004E6FC7" w:rsidRDefault="004E6FC7" w:rsidP="004E6FC7">
      <w:pPr>
        <w:rPr>
          <w:bCs/>
        </w:rPr>
      </w:pPr>
      <w:r>
        <w:rPr>
          <w:b/>
        </w:rPr>
        <w:t xml:space="preserve">Fluxo de Exceção: </w:t>
      </w:r>
      <w:r w:rsidRPr="004E6FC7">
        <w:rPr>
          <w:bCs/>
        </w:rPr>
        <w:t>5.1 - A API gov.br não encontrou essas credenciais na base de dados governamentais ou as credenciais são de usuários governamentais</w:t>
      </w:r>
    </w:p>
    <w:p w14:paraId="4D97E7C8" w14:textId="689A9F87" w:rsidR="004E6FC7" w:rsidRPr="004E6FC7" w:rsidRDefault="004E6FC7" w:rsidP="004E6FC7">
      <w:pPr>
        <w:pStyle w:val="Ttulo2"/>
      </w:pPr>
      <w:r>
        <w:t xml:space="preserve">Identificação: </w:t>
      </w:r>
      <w:r w:rsidRPr="004E6FC7">
        <w:t>UC- 07 e TAREFA-09: Enviar formulário</w:t>
      </w:r>
    </w:p>
    <w:p w14:paraId="57A3C330" w14:textId="5E3F5989" w:rsidR="004E6FC7" w:rsidRDefault="004E6FC7" w:rsidP="004E6FC7">
      <w:pPr>
        <w:rPr>
          <w:bCs/>
        </w:rPr>
      </w:pPr>
      <w:r>
        <w:rPr>
          <w:b/>
        </w:rPr>
        <w:t xml:space="preserve">Função: </w:t>
      </w:r>
      <w:r w:rsidRPr="004E6FC7">
        <w:t xml:space="preserve"> </w:t>
      </w:r>
      <w:r w:rsidRPr="004E6FC7">
        <w:rPr>
          <w:bCs/>
        </w:rPr>
        <w:t>Enviar feedbacks da coleta na região</w:t>
      </w:r>
      <w:r>
        <w:rPr>
          <w:bCs/>
        </w:rPr>
        <w:t>.</w:t>
      </w:r>
    </w:p>
    <w:p w14:paraId="4083F8FB" w14:textId="1A801D28" w:rsidR="004E6FC7" w:rsidRDefault="004E6FC7" w:rsidP="004E6FC7">
      <w:r>
        <w:rPr>
          <w:b/>
        </w:rPr>
        <w:t xml:space="preserve">Atores: </w:t>
      </w:r>
      <w:r w:rsidRPr="004E6FC7">
        <w:t>Cidadão (Aplicativo), Aplicativo</w:t>
      </w:r>
      <w:r>
        <w:t>.</w:t>
      </w:r>
    </w:p>
    <w:p w14:paraId="21F38848" w14:textId="129AAFE8" w:rsidR="004E6FC7" w:rsidRPr="004E6FC7" w:rsidRDefault="004E6FC7" w:rsidP="004E6FC7">
      <w:pPr>
        <w:rPr>
          <w:bCs/>
        </w:rPr>
      </w:pPr>
      <w:r>
        <w:rPr>
          <w:b/>
        </w:rPr>
        <w:t xml:space="preserve">Pré-condição: </w:t>
      </w:r>
      <w:r w:rsidRPr="004E6FC7">
        <w:rPr>
          <w:bCs/>
        </w:rPr>
        <w:t>Acesso ao aplicativo</w:t>
      </w:r>
      <w:r>
        <w:rPr>
          <w:bCs/>
        </w:rPr>
        <w:t>.</w:t>
      </w:r>
    </w:p>
    <w:p w14:paraId="16BFF67E" w14:textId="3FE01537" w:rsidR="004E6FC7" w:rsidRPr="004E6FC7" w:rsidRDefault="004E6FC7" w:rsidP="004E6FC7">
      <w:pPr>
        <w:rPr>
          <w:bCs/>
        </w:rPr>
      </w:pPr>
      <w:r>
        <w:rPr>
          <w:b/>
        </w:rPr>
        <w:t xml:space="preserve">Pós-condição: </w:t>
      </w:r>
      <w:r w:rsidRPr="004E6FC7">
        <w:rPr>
          <w:bCs/>
        </w:rPr>
        <w:t>Enviar feedbacks para o aplicativo</w:t>
      </w:r>
      <w:r>
        <w:rPr>
          <w:bCs/>
        </w:rPr>
        <w:t>.</w:t>
      </w:r>
    </w:p>
    <w:p w14:paraId="5D600C6C" w14:textId="77777777" w:rsidR="004E6FC7" w:rsidRDefault="004E6FC7" w:rsidP="004E6FC7">
      <w:pPr>
        <w:rPr>
          <w:b/>
        </w:rPr>
      </w:pPr>
      <w:r>
        <w:rPr>
          <w:b/>
        </w:rPr>
        <w:t xml:space="preserve">Fluxo Principal: </w:t>
      </w:r>
    </w:p>
    <w:p w14:paraId="6E40C133" w14:textId="77777777" w:rsidR="00332F7D" w:rsidRDefault="00332F7D" w:rsidP="00332F7D">
      <w:pPr>
        <w:rPr>
          <w:bCs/>
        </w:rPr>
      </w:pPr>
      <w:r w:rsidRPr="00332F7D">
        <w:rPr>
          <w:bCs/>
        </w:rPr>
        <w:t>1 -</w:t>
      </w:r>
      <w:r w:rsidRPr="00332F7D">
        <w:rPr>
          <w:bCs/>
        </w:rPr>
        <w:t xml:space="preserve">O usuário acessa a opção "enviar feedback". </w:t>
      </w:r>
    </w:p>
    <w:p w14:paraId="55C4BE6C" w14:textId="77777777" w:rsidR="00332F7D" w:rsidRDefault="00332F7D" w:rsidP="00332F7D">
      <w:pPr>
        <w:rPr>
          <w:bCs/>
        </w:rPr>
      </w:pPr>
      <w:r w:rsidRPr="00332F7D">
        <w:rPr>
          <w:bCs/>
        </w:rPr>
        <w:t xml:space="preserve">2 - O aplicativo mostrará um formulário para o usuário preencher. </w:t>
      </w:r>
    </w:p>
    <w:p w14:paraId="234E0A6D" w14:textId="73C6A7ED" w:rsidR="00332F7D" w:rsidRPr="00332F7D" w:rsidRDefault="00332F7D" w:rsidP="00332F7D">
      <w:pPr>
        <w:rPr>
          <w:bCs/>
        </w:rPr>
      </w:pPr>
      <w:r w:rsidRPr="00332F7D">
        <w:rPr>
          <w:bCs/>
        </w:rPr>
        <w:t xml:space="preserve">3 - O usuário preenche o formulário e envia. </w:t>
      </w:r>
    </w:p>
    <w:p w14:paraId="6B1AABF2" w14:textId="09231E4C" w:rsidR="004E6FC7" w:rsidRDefault="004E6FC7" w:rsidP="00332F7D">
      <w:r w:rsidRPr="00332F7D">
        <w:rPr>
          <w:b/>
        </w:rPr>
        <w:t xml:space="preserve">Fluxo Alternativo: </w:t>
      </w:r>
      <w:r w:rsidRPr="004E6FC7">
        <w:t>-</w:t>
      </w:r>
    </w:p>
    <w:p w14:paraId="79435208" w14:textId="5918A8C5" w:rsidR="004E6FC7" w:rsidRPr="004E6FC7" w:rsidRDefault="004E6FC7" w:rsidP="004E6FC7">
      <w:pPr>
        <w:rPr>
          <w:bCs/>
        </w:rPr>
      </w:pPr>
      <w:r>
        <w:rPr>
          <w:b/>
        </w:rPr>
        <w:t xml:space="preserve">Fluxo de Exceção: </w:t>
      </w:r>
      <w:r w:rsidR="00332F7D">
        <w:rPr>
          <w:bCs/>
        </w:rPr>
        <w:t>-</w:t>
      </w:r>
    </w:p>
    <w:p w14:paraId="5A221001" w14:textId="0E4C4231" w:rsidR="00332F7D" w:rsidRPr="004E6FC7" w:rsidRDefault="00332F7D" w:rsidP="00332F7D">
      <w:pPr>
        <w:pStyle w:val="Ttulo2"/>
      </w:pPr>
      <w:r>
        <w:t xml:space="preserve">Identificação: </w:t>
      </w:r>
      <w:r w:rsidRPr="00332F7D">
        <w:t>TAREFA-10: Receber formulário</w:t>
      </w:r>
    </w:p>
    <w:p w14:paraId="67CCDB4A" w14:textId="6B464B27" w:rsidR="00332F7D" w:rsidRDefault="00332F7D" w:rsidP="00332F7D">
      <w:pPr>
        <w:rPr>
          <w:bCs/>
        </w:rPr>
      </w:pPr>
      <w:r>
        <w:rPr>
          <w:b/>
        </w:rPr>
        <w:t xml:space="preserve">Função: </w:t>
      </w:r>
      <w:r w:rsidRPr="004E6FC7">
        <w:t xml:space="preserve"> </w:t>
      </w:r>
      <w:r w:rsidRPr="00332F7D">
        <w:rPr>
          <w:bCs/>
        </w:rPr>
        <w:t>Receber a validar formulário</w:t>
      </w:r>
      <w:r>
        <w:rPr>
          <w:bCs/>
        </w:rPr>
        <w:t>.</w:t>
      </w:r>
    </w:p>
    <w:p w14:paraId="3905996C" w14:textId="4EAA3439" w:rsidR="00332F7D" w:rsidRDefault="00332F7D" w:rsidP="00332F7D">
      <w:r>
        <w:rPr>
          <w:b/>
        </w:rPr>
        <w:t xml:space="preserve">Atores: </w:t>
      </w:r>
      <w:r w:rsidRPr="00332F7D">
        <w:t>Cidadão  (Aplicativo), Aplicativo</w:t>
      </w:r>
      <w:r>
        <w:t>.</w:t>
      </w:r>
    </w:p>
    <w:p w14:paraId="26DBA186" w14:textId="0151218E" w:rsidR="00332F7D" w:rsidRPr="004E6FC7" w:rsidRDefault="00332F7D" w:rsidP="00332F7D">
      <w:pPr>
        <w:rPr>
          <w:bCs/>
        </w:rPr>
      </w:pPr>
      <w:r>
        <w:rPr>
          <w:b/>
        </w:rPr>
        <w:t xml:space="preserve">Pré-condição: </w:t>
      </w:r>
      <w:r w:rsidRPr="00332F7D">
        <w:rPr>
          <w:bCs/>
        </w:rPr>
        <w:t>Receber formulário</w:t>
      </w:r>
      <w:r>
        <w:rPr>
          <w:bCs/>
        </w:rPr>
        <w:t>.</w:t>
      </w:r>
    </w:p>
    <w:p w14:paraId="52D04AA0" w14:textId="0C802918" w:rsidR="00332F7D" w:rsidRPr="004E6FC7" w:rsidRDefault="00332F7D" w:rsidP="00332F7D">
      <w:pPr>
        <w:rPr>
          <w:bCs/>
        </w:rPr>
      </w:pPr>
      <w:r>
        <w:rPr>
          <w:b/>
        </w:rPr>
        <w:t xml:space="preserve">Pós-condição: </w:t>
      </w:r>
      <w:r>
        <w:rPr>
          <w:bCs/>
        </w:rPr>
        <w:t>-</w:t>
      </w:r>
    </w:p>
    <w:p w14:paraId="1BCBB7C4" w14:textId="77777777" w:rsidR="00332F7D" w:rsidRDefault="00332F7D" w:rsidP="00332F7D">
      <w:pPr>
        <w:rPr>
          <w:b/>
        </w:rPr>
      </w:pPr>
      <w:r>
        <w:rPr>
          <w:b/>
        </w:rPr>
        <w:t xml:space="preserve">Fluxo Principal: </w:t>
      </w:r>
    </w:p>
    <w:p w14:paraId="68E9C1F9" w14:textId="77777777" w:rsidR="00332F7D" w:rsidRDefault="00332F7D" w:rsidP="00332F7D">
      <w:pPr>
        <w:rPr>
          <w:bCs/>
        </w:rPr>
      </w:pPr>
      <w:r>
        <w:rPr>
          <w:bCs/>
        </w:rPr>
        <w:t>1 -</w:t>
      </w:r>
      <w:r w:rsidRPr="00332F7D">
        <w:rPr>
          <w:bCs/>
        </w:rPr>
        <w:t xml:space="preserve">Recebe o formulário do usuário. </w:t>
      </w:r>
    </w:p>
    <w:p w14:paraId="486C1321" w14:textId="77777777" w:rsidR="00332F7D" w:rsidRDefault="00332F7D" w:rsidP="00332F7D">
      <w:pPr>
        <w:rPr>
          <w:bCs/>
        </w:rPr>
      </w:pPr>
      <w:r w:rsidRPr="00332F7D">
        <w:rPr>
          <w:bCs/>
        </w:rPr>
        <w:t xml:space="preserve">2 - Valida se há campos faltando. </w:t>
      </w:r>
    </w:p>
    <w:p w14:paraId="09AE364E" w14:textId="665E3D8C" w:rsidR="00332F7D" w:rsidRPr="00332F7D" w:rsidRDefault="00332F7D" w:rsidP="00332F7D">
      <w:pPr>
        <w:rPr>
          <w:bCs/>
        </w:rPr>
      </w:pPr>
      <w:r w:rsidRPr="00332F7D">
        <w:rPr>
          <w:bCs/>
        </w:rPr>
        <w:t>3 - Verifica contexto do formulário (região que foi enviada, local da ocorrência , etc.)</w:t>
      </w:r>
    </w:p>
    <w:p w14:paraId="49514F27" w14:textId="10F7B382" w:rsidR="00332F7D" w:rsidRDefault="00332F7D" w:rsidP="00332F7D">
      <w:r w:rsidRPr="00332F7D">
        <w:rPr>
          <w:b/>
        </w:rPr>
        <w:t xml:space="preserve">Fluxo Alternativo: </w:t>
      </w:r>
      <w:r w:rsidRPr="004E6FC7">
        <w:t>-</w:t>
      </w:r>
    </w:p>
    <w:p w14:paraId="72FA3B2D" w14:textId="77777777" w:rsidR="00332F7D" w:rsidRDefault="00332F7D" w:rsidP="00332F7D">
      <w:pPr>
        <w:rPr>
          <w:b/>
        </w:rPr>
      </w:pPr>
      <w:r>
        <w:rPr>
          <w:b/>
        </w:rPr>
        <w:t xml:space="preserve">Fluxo de Exceção: </w:t>
      </w:r>
    </w:p>
    <w:p w14:paraId="2DA5472A" w14:textId="77777777" w:rsidR="00332F7D" w:rsidRPr="00332F7D" w:rsidRDefault="00332F7D" w:rsidP="00332F7D">
      <w:pPr>
        <w:rPr>
          <w:bCs/>
        </w:rPr>
      </w:pPr>
      <w:r w:rsidRPr="00332F7D">
        <w:rPr>
          <w:bCs/>
        </w:rPr>
        <w:t xml:space="preserve">2.1 - Se há campos faltando no formulário, o mesmo é descartado. </w:t>
      </w:r>
    </w:p>
    <w:p w14:paraId="4F565E30" w14:textId="66B7A0EB" w:rsidR="00332F7D" w:rsidRPr="00332F7D" w:rsidRDefault="00332F7D" w:rsidP="00332F7D">
      <w:pPr>
        <w:rPr>
          <w:bCs/>
        </w:rPr>
      </w:pPr>
      <w:r w:rsidRPr="00332F7D">
        <w:rPr>
          <w:bCs/>
        </w:rPr>
        <w:lastRenderedPageBreak/>
        <w:t>3.1 - Se o contexto do formulário for inválido, o mesmo é descartado.</w:t>
      </w:r>
    </w:p>
    <w:p w14:paraId="70E99F79" w14:textId="77777777" w:rsidR="004E6FC7" w:rsidRPr="004E6FC7" w:rsidRDefault="004E6FC7" w:rsidP="004E6FC7">
      <w:pPr>
        <w:rPr>
          <w:bCs/>
        </w:rPr>
      </w:pPr>
    </w:p>
    <w:p w14:paraId="1CD2DBEE" w14:textId="77777777" w:rsidR="004E6FC7" w:rsidRDefault="004E6FC7" w:rsidP="004E6FC7"/>
    <w:p w14:paraId="4721A4B1" w14:textId="0180E893" w:rsidR="00332F7D" w:rsidRPr="004E6FC7" w:rsidRDefault="00332F7D" w:rsidP="00332F7D">
      <w:pPr>
        <w:pStyle w:val="Ttulo2"/>
      </w:pPr>
      <w:r>
        <w:t xml:space="preserve">Identificação: </w:t>
      </w:r>
      <w:r w:rsidRPr="00332F7D">
        <w:t>TAREFA-11: Treinar modelo</w:t>
      </w:r>
    </w:p>
    <w:p w14:paraId="70B8060C" w14:textId="18025F7F" w:rsidR="00332F7D" w:rsidRDefault="00332F7D" w:rsidP="00332F7D">
      <w:pPr>
        <w:rPr>
          <w:bCs/>
        </w:rPr>
      </w:pPr>
      <w:r>
        <w:rPr>
          <w:b/>
        </w:rPr>
        <w:t xml:space="preserve">Função: </w:t>
      </w:r>
      <w:r w:rsidRPr="004E6FC7">
        <w:t xml:space="preserve"> </w:t>
      </w:r>
      <w:r w:rsidRPr="00332F7D">
        <w:rPr>
          <w:bCs/>
        </w:rPr>
        <w:t>Treinar o modelo</w:t>
      </w:r>
      <w:r>
        <w:rPr>
          <w:bCs/>
        </w:rPr>
        <w:t>.</w:t>
      </w:r>
    </w:p>
    <w:p w14:paraId="5ECCDBD7" w14:textId="4556224B" w:rsidR="00332F7D" w:rsidRDefault="00332F7D" w:rsidP="00332F7D">
      <w:r>
        <w:rPr>
          <w:b/>
        </w:rPr>
        <w:t xml:space="preserve">Atores: </w:t>
      </w:r>
      <w:r w:rsidRPr="00332F7D">
        <w:t>Modelo, Aplicativo , Governo</w:t>
      </w:r>
      <w:r>
        <w:t>.</w:t>
      </w:r>
    </w:p>
    <w:p w14:paraId="741AAD14" w14:textId="698566BA" w:rsidR="00332F7D" w:rsidRPr="004E6FC7" w:rsidRDefault="00332F7D" w:rsidP="00332F7D">
      <w:pPr>
        <w:rPr>
          <w:bCs/>
        </w:rPr>
      </w:pPr>
      <w:r>
        <w:rPr>
          <w:b/>
        </w:rPr>
        <w:t xml:space="preserve">Pré-condição: </w:t>
      </w:r>
      <w:r>
        <w:rPr>
          <w:bCs/>
        </w:rPr>
        <w:t>-</w:t>
      </w:r>
    </w:p>
    <w:p w14:paraId="3E6EE0A3" w14:textId="77777777" w:rsidR="00332F7D" w:rsidRPr="004E6FC7" w:rsidRDefault="00332F7D" w:rsidP="00332F7D">
      <w:pPr>
        <w:rPr>
          <w:bCs/>
        </w:rPr>
      </w:pPr>
      <w:r>
        <w:rPr>
          <w:b/>
        </w:rPr>
        <w:t xml:space="preserve">Pós-condição: </w:t>
      </w:r>
      <w:r>
        <w:rPr>
          <w:bCs/>
        </w:rPr>
        <w:t>-</w:t>
      </w:r>
    </w:p>
    <w:p w14:paraId="3EAC972B" w14:textId="77777777" w:rsidR="00332F7D" w:rsidRDefault="00332F7D" w:rsidP="00332F7D">
      <w:pPr>
        <w:rPr>
          <w:b/>
        </w:rPr>
      </w:pPr>
      <w:r>
        <w:rPr>
          <w:b/>
        </w:rPr>
        <w:t xml:space="preserve">Fluxo Principal: </w:t>
      </w:r>
    </w:p>
    <w:p w14:paraId="5A5AD19E" w14:textId="57FA0EE9" w:rsidR="00332F7D" w:rsidRPr="00332F7D" w:rsidRDefault="00332F7D" w:rsidP="00332F7D">
      <w:pPr>
        <w:rPr>
          <w:bCs/>
        </w:rPr>
      </w:pPr>
      <w:r>
        <w:rPr>
          <w:bCs/>
        </w:rPr>
        <w:t>1 -</w:t>
      </w:r>
      <w:r w:rsidRPr="00332F7D">
        <w:rPr>
          <w:bCs/>
        </w:rPr>
        <w:t>O modelo realizará treinamento constante com base nas possibilidades de rota .</w:t>
      </w:r>
    </w:p>
    <w:p w14:paraId="7E0FD8C5" w14:textId="3350E353" w:rsidR="00332F7D" w:rsidRDefault="00332F7D" w:rsidP="00332F7D">
      <w:r w:rsidRPr="00332F7D">
        <w:rPr>
          <w:b/>
        </w:rPr>
        <w:t xml:space="preserve">Fluxo Alternativo: </w:t>
      </w:r>
    </w:p>
    <w:p w14:paraId="0BA633A7" w14:textId="77777777" w:rsidR="00332F7D" w:rsidRDefault="00332F7D" w:rsidP="00332F7D">
      <w:r w:rsidRPr="00332F7D">
        <w:t>1</w:t>
      </w:r>
      <w:r>
        <w:t xml:space="preserve"> </w:t>
      </w:r>
      <w:r w:rsidRPr="00332F7D">
        <w:t xml:space="preserve">- O modelo realizará treinamento constante com base nas possibilidades de rota . </w:t>
      </w:r>
    </w:p>
    <w:p w14:paraId="2F44A606" w14:textId="77777777" w:rsidR="00332F7D" w:rsidRDefault="00332F7D" w:rsidP="00332F7D">
      <w:r w:rsidRPr="00332F7D">
        <w:t xml:space="preserve">2- O modelo recebe dados do aplicativo. </w:t>
      </w:r>
    </w:p>
    <w:p w14:paraId="412DB933" w14:textId="0029CCBF" w:rsidR="00332F7D" w:rsidRDefault="00332F7D" w:rsidP="00332F7D">
      <w:r w:rsidRPr="00332F7D">
        <w:t>3 - O modelo adiciona essas variáveis e continua seu treinamento.</w:t>
      </w:r>
    </w:p>
    <w:p w14:paraId="40FBE6B1" w14:textId="77777777" w:rsidR="00332F7D" w:rsidRDefault="00332F7D" w:rsidP="00332F7D">
      <w:pPr>
        <w:rPr>
          <w:b/>
        </w:rPr>
      </w:pPr>
      <w:r>
        <w:rPr>
          <w:b/>
        </w:rPr>
        <w:t xml:space="preserve">Fluxo de Exceção: </w:t>
      </w:r>
    </w:p>
    <w:p w14:paraId="7EBFAF98" w14:textId="77777777" w:rsidR="00332F7D" w:rsidRDefault="00332F7D">
      <w:pPr>
        <w:rPr>
          <w:bCs/>
        </w:rPr>
      </w:pPr>
      <w:r w:rsidRPr="00332F7D">
        <w:rPr>
          <w:bCs/>
        </w:rPr>
        <w:t xml:space="preserve">1.1 - O modelo recebe requisição de coleta do governo. </w:t>
      </w:r>
    </w:p>
    <w:p w14:paraId="25C9FC91" w14:textId="2AB1D1FA" w:rsidR="004E6FC7" w:rsidRDefault="00332F7D">
      <w:pPr>
        <w:rPr>
          <w:bCs/>
        </w:rPr>
      </w:pPr>
      <w:r w:rsidRPr="00332F7D">
        <w:rPr>
          <w:bCs/>
        </w:rPr>
        <w:t>2.1 - O modelo para seu treinamento e realiza o subfluxo de coleta de lixo.</w:t>
      </w:r>
    </w:p>
    <w:p w14:paraId="02D135A5" w14:textId="2F03BBE8" w:rsidR="00332F7D" w:rsidRDefault="00332F7D">
      <w:pPr>
        <w:rPr>
          <w:bCs/>
        </w:rPr>
      </w:pPr>
    </w:p>
    <w:p w14:paraId="39D50935" w14:textId="3D27506B" w:rsidR="00332F7D" w:rsidRPr="004E6FC7" w:rsidRDefault="00332F7D" w:rsidP="00332F7D">
      <w:pPr>
        <w:pStyle w:val="Ttulo2"/>
      </w:pPr>
      <w:r>
        <w:t xml:space="preserve">Identificação: </w:t>
      </w:r>
      <w:r w:rsidRPr="00332F7D">
        <w:t>TAREFA-12: Tratar dados do cliente</w:t>
      </w:r>
    </w:p>
    <w:p w14:paraId="3CCF187C" w14:textId="1C9ED07E" w:rsidR="00332F7D" w:rsidRDefault="00332F7D" w:rsidP="00332F7D">
      <w:pPr>
        <w:rPr>
          <w:bCs/>
        </w:rPr>
      </w:pPr>
      <w:r>
        <w:rPr>
          <w:b/>
        </w:rPr>
        <w:t xml:space="preserve">Função: </w:t>
      </w:r>
      <w:r w:rsidRPr="004E6FC7">
        <w:t xml:space="preserve"> </w:t>
      </w:r>
      <w:r w:rsidRPr="00332F7D">
        <w:rPr>
          <w:bCs/>
        </w:rPr>
        <w:t>Tratar dados do cliente</w:t>
      </w:r>
      <w:r>
        <w:rPr>
          <w:bCs/>
        </w:rPr>
        <w:t>.</w:t>
      </w:r>
    </w:p>
    <w:p w14:paraId="6FEB2BE7" w14:textId="7CD207BA" w:rsidR="00332F7D" w:rsidRDefault="00332F7D" w:rsidP="00332F7D">
      <w:r>
        <w:rPr>
          <w:b/>
        </w:rPr>
        <w:t xml:space="preserve">Atores: </w:t>
      </w:r>
      <w:r w:rsidRPr="00332F7D">
        <w:t>Modelo, Aplicativo</w:t>
      </w:r>
    </w:p>
    <w:p w14:paraId="2C003B79" w14:textId="67B25424" w:rsidR="00332F7D" w:rsidRPr="004E6FC7" w:rsidRDefault="00332F7D" w:rsidP="00332F7D">
      <w:pPr>
        <w:rPr>
          <w:bCs/>
        </w:rPr>
      </w:pPr>
      <w:r>
        <w:rPr>
          <w:b/>
        </w:rPr>
        <w:t xml:space="preserve">Pré-condição: </w:t>
      </w:r>
      <w:r w:rsidRPr="00332F7D">
        <w:rPr>
          <w:bCs/>
        </w:rPr>
        <w:t>Recebimento do formulário do aplicativo</w:t>
      </w:r>
      <w:r w:rsidRPr="00332F7D">
        <w:rPr>
          <w:bCs/>
        </w:rPr>
        <w:t>.</w:t>
      </w:r>
    </w:p>
    <w:p w14:paraId="1FF662DB" w14:textId="77777777" w:rsidR="00332F7D" w:rsidRPr="004E6FC7" w:rsidRDefault="00332F7D" w:rsidP="00332F7D">
      <w:pPr>
        <w:rPr>
          <w:bCs/>
        </w:rPr>
      </w:pPr>
      <w:r>
        <w:rPr>
          <w:b/>
        </w:rPr>
        <w:t xml:space="preserve">Pós-condição: </w:t>
      </w:r>
      <w:r>
        <w:rPr>
          <w:bCs/>
        </w:rPr>
        <w:t>-</w:t>
      </w:r>
    </w:p>
    <w:p w14:paraId="4A3B337D" w14:textId="77777777" w:rsidR="00332F7D" w:rsidRDefault="00332F7D" w:rsidP="00332F7D">
      <w:pPr>
        <w:rPr>
          <w:b/>
        </w:rPr>
      </w:pPr>
      <w:r>
        <w:rPr>
          <w:b/>
        </w:rPr>
        <w:t xml:space="preserve">Fluxo Principal: </w:t>
      </w:r>
    </w:p>
    <w:p w14:paraId="6AC542ED" w14:textId="2CA56281" w:rsidR="00332F7D" w:rsidRDefault="00332F7D" w:rsidP="00332F7D">
      <w:pPr>
        <w:rPr>
          <w:bCs/>
        </w:rPr>
      </w:pPr>
      <w:r>
        <w:rPr>
          <w:bCs/>
        </w:rPr>
        <w:t>1-</w:t>
      </w:r>
      <w:r w:rsidRPr="00332F7D">
        <w:rPr>
          <w:bCs/>
        </w:rPr>
        <w:t xml:space="preserve">O modelo recolherá dados do report do aplicativo e fará uma classificação da informação (muito lixo, pouco lixo acumulado). </w:t>
      </w:r>
    </w:p>
    <w:p w14:paraId="316CB184" w14:textId="537FD96E" w:rsidR="00332F7D" w:rsidRPr="00332F7D" w:rsidRDefault="00332F7D" w:rsidP="00332F7D">
      <w:pPr>
        <w:rPr>
          <w:bCs/>
        </w:rPr>
      </w:pPr>
      <w:r w:rsidRPr="00332F7D">
        <w:rPr>
          <w:bCs/>
        </w:rPr>
        <w:t>2 - O modelo incorporará essa variável para seus futuros treinamentos.</w:t>
      </w:r>
    </w:p>
    <w:p w14:paraId="170DA5CC" w14:textId="7E6B1AE4" w:rsidR="00332F7D" w:rsidRDefault="00332F7D" w:rsidP="00332F7D">
      <w:r w:rsidRPr="00332F7D">
        <w:rPr>
          <w:b/>
        </w:rPr>
        <w:lastRenderedPageBreak/>
        <w:t xml:space="preserve">Fluxo Alternativo: </w:t>
      </w:r>
      <w:r>
        <w:t>-</w:t>
      </w:r>
    </w:p>
    <w:p w14:paraId="3D4C7944" w14:textId="364948BD" w:rsidR="00332F7D" w:rsidRDefault="00332F7D" w:rsidP="00332F7D">
      <w:r>
        <w:rPr>
          <w:b/>
        </w:rPr>
        <w:t xml:space="preserve">Fluxo de Exceção: </w:t>
      </w:r>
      <w:r>
        <w:rPr>
          <w:bCs/>
        </w:rPr>
        <w:t>-</w:t>
      </w:r>
    </w:p>
    <w:sectPr w:rsidR="00332F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49609D"/>
    <w:multiLevelType w:val="hybridMultilevel"/>
    <w:tmpl w:val="0DBE7D7A"/>
    <w:lvl w:ilvl="0" w:tplc="29DC2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C16E46"/>
    <w:multiLevelType w:val="hybridMultilevel"/>
    <w:tmpl w:val="09963780"/>
    <w:lvl w:ilvl="0" w:tplc="B7DCE9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576D3"/>
    <w:multiLevelType w:val="hybridMultilevel"/>
    <w:tmpl w:val="1BE81BBC"/>
    <w:lvl w:ilvl="0" w:tplc="5E34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243DFF"/>
    <w:multiLevelType w:val="hybridMultilevel"/>
    <w:tmpl w:val="907C5660"/>
    <w:lvl w:ilvl="0" w:tplc="1CAE8B8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6F5220"/>
    <w:multiLevelType w:val="hybridMultilevel"/>
    <w:tmpl w:val="C2F61386"/>
    <w:lvl w:ilvl="0" w:tplc="3D86B2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380D2C"/>
    <w:multiLevelType w:val="hybridMultilevel"/>
    <w:tmpl w:val="C1F8F02E"/>
    <w:lvl w:ilvl="0" w:tplc="C3808F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02BFB"/>
    <w:multiLevelType w:val="hybridMultilevel"/>
    <w:tmpl w:val="E962E1FC"/>
    <w:lvl w:ilvl="0" w:tplc="B546D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840E9F"/>
    <w:multiLevelType w:val="hybridMultilevel"/>
    <w:tmpl w:val="AF26D596"/>
    <w:lvl w:ilvl="0" w:tplc="7DCEC4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50E28"/>
    <w:multiLevelType w:val="hybridMultilevel"/>
    <w:tmpl w:val="AFACEC6E"/>
    <w:lvl w:ilvl="0" w:tplc="0A6064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E02DCC"/>
    <w:multiLevelType w:val="hybridMultilevel"/>
    <w:tmpl w:val="B3740E78"/>
    <w:lvl w:ilvl="0" w:tplc="30A208D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15"/>
  </w:num>
  <w:num w:numId="12">
    <w:abstractNumId w:val="12"/>
  </w:num>
  <w:num w:numId="13">
    <w:abstractNumId w:val="18"/>
  </w:num>
  <w:num w:numId="14">
    <w:abstractNumId w:val="11"/>
  </w:num>
  <w:num w:numId="15">
    <w:abstractNumId w:val="14"/>
  </w:num>
  <w:num w:numId="16">
    <w:abstractNumId w:val="9"/>
  </w:num>
  <w:num w:numId="17">
    <w:abstractNumId w:val="10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2F7D"/>
    <w:rsid w:val="004E6FC7"/>
    <w:rsid w:val="00A671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D7AB69"/>
  <w14:defaultImageDpi w14:val="300"/>
  <w15:docId w15:val="{9498844D-F8AC-4298-9B35-8FCED728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1238</Words>
  <Characters>6686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HENRIQUE L KRAMER COSTA</cp:lastModifiedBy>
  <cp:revision>2</cp:revision>
  <dcterms:created xsi:type="dcterms:W3CDTF">2013-12-23T23:15:00Z</dcterms:created>
  <dcterms:modified xsi:type="dcterms:W3CDTF">2025-04-15T23:19:00Z</dcterms:modified>
  <cp:category/>
</cp:coreProperties>
</file>